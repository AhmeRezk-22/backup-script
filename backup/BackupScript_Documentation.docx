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Automated Backup Bash Script</w:t>
      </w:r>
    </w:p>
    <w:p>
      <w:pPr>
        <w:pStyle w:val="Heading1"/>
      </w:pPr>
      <w:r>
        <w:t>Overview</w:t>
      </w:r>
    </w:p>
    <w:p>
      <w:r>
        <w:t>This Bash script automates the process of backing up a source directory to a specified destination directory. It performs backups at regular intervals, monitors the source directory for changes, and manages the number of stored backups.</w:t>
      </w:r>
    </w:p>
    <w:p>
      <w:pPr>
        <w:pStyle w:val="Heading1"/>
      </w:pPr>
      <w:r>
        <w:t>Usage</w:t>
      </w:r>
    </w:p>
    <w:p>
      <w:r>
        <w:t>Syntax:</w:t>
      </w:r>
    </w:p>
    <w:p>
      <w:pPr>
        <w:pStyle w:val="IntenseQuote"/>
      </w:pPr>
      <w:r>
        <w:t>./backup.sh &lt;src-dir&gt; &lt;backup-destination&gt; &lt;backup-interval&gt; &lt;max-backup-count&gt;</w:t>
      </w:r>
    </w:p>
    <w:p>
      <w:r>
        <w:t>Parameters:</w:t>
      </w:r>
    </w:p>
    <w:p>
      <w:r>
        <w:t>- src-dir: Directory to back up</w:t>
        <w:br/>
        <w:t>- backup-destination: Directory where backups will be stored</w:t>
        <w:br/>
        <w:t>- backup-interval: Time interval (in seconds) between backups</w:t>
        <w:br/>
        <w:t>- max-backup-count: Maximum number of backups to retain</w:t>
      </w:r>
    </w:p>
    <w:p>
      <w:pPr>
        <w:pStyle w:val="Heading1"/>
      </w:pPr>
      <w:r>
        <w:t>Features</w:t>
      </w:r>
    </w:p>
    <w:p>
      <w:r>
        <w:t>- Performs an initial backup and creates a snapshot of the directory state.</w:t>
      </w:r>
    </w:p>
    <w:p>
      <w:r>
        <w:t>- At each interval, checks for changes in the directory structure using `ls -lR`.</w:t>
      </w:r>
    </w:p>
    <w:p>
      <w:r>
        <w:t>- Backs up only when changes are detected, saving disk space.</w:t>
      </w:r>
    </w:p>
    <w:p>
      <w:r>
        <w:t>- Maintains a limited number of backup versions by removing the oldest backups.</w:t>
      </w:r>
    </w:p>
    <w:p>
      <w:pPr>
        <w:pStyle w:val="Heading1"/>
      </w:pPr>
      <w:r>
        <w:t>Functions</w:t>
      </w:r>
    </w:p>
    <w:p>
      <w:pPr>
        <w:pStyle w:val="Heading2"/>
      </w:pPr>
      <w:r>
        <w:t>gettime()</w:t>
      </w:r>
    </w:p>
    <w:p>
      <w:r>
        <w:t>Returns the current timestamp formatted as YYYY-MM-DD-HH-MM-SS.</w:t>
      </w:r>
    </w:p>
    <w:p>
      <w:pPr>
        <w:pStyle w:val="Heading2"/>
      </w:pPr>
      <w:r>
        <w:t>execute_initial_backup()</w:t>
      </w:r>
    </w:p>
    <w:p>
      <w:r>
        <w:t>Performs the first backup and creates a snapshot file (`directory_snapshot.prev`).</w:t>
      </w:r>
    </w:p>
    <w:p>
      <w:pPr>
        <w:pStyle w:val="Heading2"/>
      </w:pPr>
      <w:r>
        <w:t>backup_on_change()</w:t>
      </w:r>
    </w:p>
    <w:p>
      <w:r>
        <w:t>Detects changes by comparing the current snapshot with the last one. If changes are found, a new backup is created; otherwise, the cycle is skipped.</w:t>
      </w:r>
    </w:p>
    <w:p>
      <w:pPr>
        <w:pStyle w:val="Heading2"/>
      </w:pPr>
      <w:r>
        <w:t>remove_old_backups()</w:t>
      </w:r>
    </w:p>
    <w:p>
      <w:r>
        <w:t>Counts current backups and deletes the oldest ones if they exceed the maximum allowed.</w:t>
      </w:r>
    </w:p>
    <w:p>
      <w:pPr>
        <w:pStyle w:val="Heading1"/>
      </w:pPr>
      <w:r>
        <w:t>Error Handling</w:t>
      </w:r>
    </w:p>
    <w:p>
      <w:r>
        <w:t>- Verifies that the correct number of arguments is provided.</w:t>
      </w:r>
    </w:p>
    <w:p>
      <w:r>
        <w:t>- Checks for the existence of source and backup directories and creates the backup directory if missing.</w:t>
      </w:r>
    </w:p>
    <w:p>
      <w:pPr>
        <w:pStyle w:val="Heading1"/>
      </w:pPr>
      <w:r>
        <w:t>Suggestions for Improvement</w:t>
      </w:r>
    </w:p>
    <w:p>
      <w:r>
        <w:t>- Log backup activities to a file for auditing.</w:t>
      </w:r>
    </w:p>
    <w:p>
      <w:r>
        <w:t>- Add email notifications for failed backups.</w:t>
      </w:r>
    </w:p>
    <w:p>
      <w:r>
        <w:t>- Add options for compressing backups.</w:t>
      </w:r>
    </w:p>
    <w:p>
      <w:r>
        <w:t>- Include a configuration file for parameters.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